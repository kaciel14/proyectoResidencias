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262" w:right="80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[TITULO]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[NOMBRE] </w:t>
      </w:r>
    </w:p>
    <w:p>
      <w:pPr>
        <w:autoSpaceDN w:val="0"/>
        <w:autoSpaceDE w:val="0"/>
        <w:widowControl/>
        <w:spacing w:line="197" w:lineRule="auto" w:before="678" w:after="0"/>
        <w:ind w:left="0" w:right="210" w:firstLine="0"/>
        <w:jc w:val="right"/>
      </w:pPr>
      <w:r>
        <w:rPr>
          <w:rFonts w:ascii="Calibri" w:hAnsi="Calibri" w:eastAsia="Calibri"/>
          <w:b w:val="0"/>
          <w:i/>
          <w:color w:val="000000"/>
          <w:sz w:val="22"/>
        </w:rPr>
        <w:t xml:space="preserve">[OTROS] </w:t>
      </w:r>
    </w:p>
    <w:sectPr w:rsidR="00FC693F" w:rsidRPr="0006063C" w:rsidSect="00034616">
      <w:pgSz w:w="12240" w:h="15840"/>
      <w:pgMar w:top="73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